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Backend Setup – Step-by-Step Commands (SlotSwapper)</w:t>
      </w:r>
    </w:p>
    <w:p>
      <w:pPr>
        <w:pStyle w:val="Heading2"/>
      </w:pPr>
      <w:r>
        <w:t>1. Initialize Backend Project</w:t>
      </w:r>
    </w:p>
    <w:p>
      <w:r>
        <w:t>- mkdir slotswapper-backend</w:t>
      </w:r>
    </w:p>
    <w:p>
      <w:r>
        <w:t>- cd slotswapper-backend</w:t>
      </w:r>
    </w:p>
    <w:p>
      <w:r>
        <w:t>- npm init -y</w:t>
      </w:r>
    </w:p>
    <w:p>
      <w:r>
        <w:t>- npm install express mongoose jsonwebtoken bcryptjs cors dotenv</w:t>
      </w:r>
    </w:p>
    <w:p>
      <w:r>
        <w:t>- npm install --save-dev nodemon</w:t>
      </w:r>
    </w:p>
    <w:p>
      <w:r>
        <w:t>- Create folder structure:</w:t>
      </w:r>
    </w:p>
    <w:p>
      <w:r>
        <w:t>- mkdir src</w:t>
      </w:r>
    </w:p>
    <w:p>
      <w:r>
        <w:t>- mkdir src/models src/routes src/controllers src/middleware</w:t>
      </w:r>
    </w:p>
    <w:p>
      <w:pPr>
        <w:pStyle w:val="Heading2"/>
      </w:pPr>
      <w:r>
        <w:t>2. Create Server (index.js)</w:t>
      </w:r>
    </w:p>
    <w:p>
      <w:r>
        <w:t>- touch src/index.js</w:t>
      </w:r>
    </w:p>
    <w:p>
      <w:pPr>
        <w:pStyle w:val="Heading2"/>
      </w:pPr>
      <w:r>
        <w:t>3. Connect MongoDB</w:t>
      </w:r>
    </w:p>
    <w:p>
      <w:r>
        <w:t>- Install MongoDB or create cluster on MongoDB Atlas</w:t>
      </w:r>
    </w:p>
    <w:p>
      <w:r>
        <w:t>- Use connection string inside .env:</w:t>
      </w:r>
    </w:p>
    <w:p>
      <w:r>
        <w:t>- MONGO_URI=your_connection_string</w:t>
      </w:r>
    </w:p>
    <w:p>
      <w:r>
        <w:t>- PORT=5000</w:t>
      </w:r>
    </w:p>
    <w:p>
      <w:r>
        <w:t>- JWT_SECRET=your_jwt_secret</w:t>
      </w:r>
    </w:p>
    <w:p>
      <w:pPr>
        <w:pStyle w:val="Heading2"/>
      </w:pPr>
      <w:r>
        <w:t>4. Create User Model</w:t>
      </w:r>
    </w:p>
    <w:p>
      <w:r>
        <w:t>- touch src/models/User.js</w:t>
      </w:r>
    </w:p>
    <w:p>
      <w:pPr>
        <w:pStyle w:val="Heading2"/>
      </w:pPr>
      <w:r>
        <w:t>5. Authentication APIs</w:t>
      </w:r>
    </w:p>
    <w:p>
      <w:r>
        <w:t>- touch src/routes/authRoutes.js</w:t>
      </w:r>
    </w:p>
    <w:p>
      <w:r>
        <w:t>- touch src/controllers/authController.js</w:t>
      </w:r>
    </w:p>
    <w:p>
      <w:r>
        <w:t>- APIs to create:</w:t>
      </w:r>
    </w:p>
    <w:p>
      <w:r>
        <w:t>- POST /api/auth/signup</w:t>
      </w:r>
    </w:p>
    <w:p>
      <w:r>
        <w:t>- POST /api/auth/login</w:t>
      </w:r>
    </w:p>
    <w:p>
      <w:pPr>
        <w:pStyle w:val="Heading2"/>
      </w:pPr>
      <w:r>
        <w:t>6. JWT Middleware</w:t>
      </w:r>
    </w:p>
    <w:p>
      <w:r>
        <w:t>- touch src/middleware/authMiddleware.js</w:t>
      </w:r>
    </w:p>
    <w:p>
      <w:r>
        <w:t>- Checks token for protected routes</w:t>
      </w:r>
    </w:p>
    <w:p>
      <w:pPr>
        <w:pStyle w:val="Heading2"/>
      </w:pPr>
      <w:r>
        <w:t>7. Event Model + CRUD</w:t>
      </w:r>
    </w:p>
    <w:p>
      <w:r>
        <w:t>- touch src/models/Event.js</w:t>
      </w:r>
    </w:p>
    <w:p>
      <w:r>
        <w:t>- touch src/routes/eventRoutes.js</w:t>
      </w:r>
    </w:p>
    <w:p>
      <w:r>
        <w:t>- touch src/controllers/eventController.js</w:t>
      </w:r>
    </w:p>
    <w:p>
      <w:r>
        <w:t>- APIs to create:</w:t>
      </w:r>
    </w:p>
    <w:p>
      <w:r>
        <w:t>- POST /api/events</w:t>
      </w:r>
    </w:p>
    <w:p>
      <w:r>
        <w:t>- GET /api/events</w:t>
      </w:r>
    </w:p>
    <w:p>
      <w:r>
        <w:t>- PUT /api/events/:id</w:t>
      </w:r>
    </w:p>
    <w:p>
      <w:r>
        <w:t>- DELETE /api/events/:id</w:t>
      </w:r>
    </w:p>
    <w:p>
      <w:pPr>
        <w:pStyle w:val="Heading2"/>
      </w:pPr>
      <w:r>
        <w:t>8. Swap Logic Backend</w:t>
      </w:r>
    </w:p>
    <w:p>
      <w:r>
        <w:t>- touch src/models/SwapRequest.js</w:t>
      </w:r>
    </w:p>
    <w:p>
      <w:r>
        <w:t>- touch src/routes/swapRoutes.js</w:t>
      </w:r>
    </w:p>
    <w:p>
      <w:r>
        <w:t>- touch src/controllers/swapController.js</w:t>
      </w:r>
    </w:p>
    <w:p>
      <w:r>
        <w:t>- APIs to create:</w:t>
      </w:r>
    </w:p>
    <w:p>
      <w:r>
        <w:t>- GET /api/swappable-slots</w:t>
      </w:r>
    </w:p>
    <w:p>
      <w:r>
        <w:t>- POST /api/swap-request</w:t>
      </w:r>
    </w:p>
    <w:p>
      <w:r>
        <w:t>- POST /api/swap-response/:id</w:t>
      </w:r>
    </w:p>
    <w:p>
      <w:pPr>
        <w:pStyle w:val="Heading2"/>
      </w:pPr>
      <w:r>
        <w:t>9. Run Backend Server</w:t>
      </w:r>
    </w:p>
    <w:p>
      <w:r>
        <w:t>- Update package.json:</w:t>
      </w:r>
    </w:p>
    <w:p>
      <w:r>
        <w:t>- "scripts": { "start": "node src/index.js", "dev": "nodemon src/index.js" }</w:t>
      </w:r>
    </w:p>
    <w:p>
      <w:r>
        <w:t>- Run:</w:t>
      </w:r>
    </w:p>
    <w:p>
      <w:r>
        <w:t>- npm run 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