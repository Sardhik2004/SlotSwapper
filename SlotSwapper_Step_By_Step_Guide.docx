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SlotSwapper – Step-by-Step Implementation Guide</w:t>
      </w:r>
    </w:p>
    <w:p>
      <w:pPr>
        <w:pStyle w:val="Heading2"/>
      </w:pPr>
      <w:r>
        <w:t>1. Project Setup</w:t>
      </w:r>
    </w:p>
    <w:p>
      <w:r>
        <w:t>- Choose your tech stack: React/Vue/Angular for frontend, Node/Express or Django/FastAPI for backend.</w:t>
      </w:r>
    </w:p>
    <w:p>
      <w:r>
        <w:t>- Initialize frontend and backend projects.</w:t>
      </w:r>
    </w:p>
    <w:p>
      <w:r>
        <w:t>- Set up GitHub repository and create separate folders for frontend and backend.</w:t>
      </w:r>
    </w:p>
    <w:p>
      <w:r>
        <w:t>- Install dependencies for both sides.</w:t>
      </w:r>
    </w:p>
    <w:p>
      <w:pPr>
        <w:pStyle w:val="Heading2"/>
      </w:pPr>
      <w:r>
        <w:t>2. User Authentication (Backend)</w:t>
      </w:r>
    </w:p>
    <w:p>
      <w:r>
        <w:t>- Create User model with fields: name, email, password.</w:t>
      </w:r>
    </w:p>
    <w:p>
      <w:r>
        <w:t>- Implement Sign Up API.</w:t>
      </w:r>
    </w:p>
    <w:p>
      <w:r>
        <w:t>- Hash passwords using bcrypt.</w:t>
      </w:r>
    </w:p>
    <w:p>
      <w:r>
        <w:t>- Implement Login API.</w:t>
      </w:r>
    </w:p>
    <w:p>
      <w:r>
        <w:t>- Generate JWT token for authenticated requests.</w:t>
      </w:r>
    </w:p>
    <w:p>
      <w:r>
        <w:t>- Create JWT middleware for protected routes.</w:t>
      </w:r>
    </w:p>
    <w:p>
      <w:pPr>
        <w:pStyle w:val="Heading2"/>
      </w:pPr>
      <w:r>
        <w:t>3. Database &amp; Calendar Data Model</w:t>
      </w:r>
    </w:p>
    <w:p>
      <w:r>
        <w:t>- Create Event model with: title, startTime, endTime, status, userId.</w:t>
      </w:r>
    </w:p>
    <w:p>
      <w:r>
        <w:t>- Define event statuses: BUSY, SWAPPABLE, SWAP_PENDING.</w:t>
      </w:r>
    </w:p>
    <w:p>
      <w:r>
        <w:t>- Implement CRUD APIs for events (Create, Read, Update, Delete).</w:t>
      </w:r>
    </w:p>
    <w:p>
      <w:pPr>
        <w:pStyle w:val="Heading2"/>
      </w:pPr>
      <w:r>
        <w:t>4. Backend Swap Logic</w:t>
      </w:r>
    </w:p>
    <w:p>
      <w:r>
        <w:t>- Implement GET /api/swappable-slots to fetch swappable events from other users.</w:t>
      </w:r>
    </w:p>
    <w:p>
      <w:r>
        <w:t>- Create SwapRequest model with fields: mySlotId, theirSlotId, requesterId, ownerId, status.</w:t>
      </w:r>
    </w:p>
    <w:p>
      <w:r>
        <w:t>- Implement POST /api/swap-request API to create swap requests.</w:t>
      </w:r>
    </w:p>
    <w:p>
      <w:r>
        <w:t>- Validate slot availability and update event statuses to SWAP_PENDING.</w:t>
      </w:r>
    </w:p>
    <w:p>
      <w:r>
        <w:t>- Implement POST /api/swap-response/:requestId API.</w:t>
      </w:r>
    </w:p>
    <w:p>
      <w:r>
        <w:t>- If rejected: reset event statuses to SWAPPABLE and update request status.</w:t>
      </w:r>
    </w:p>
    <w:p>
      <w:r>
        <w:t>- If accepted: swap slot owners, set events to BUSY, update request status.</w:t>
      </w:r>
    </w:p>
    <w:p>
      <w:pPr>
        <w:pStyle w:val="Heading2"/>
      </w:pPr>
      <w:r>
        <w:t>5. Frontend Implementation</w:t>
      </w:r>
    </w:p>
    <w:p>
      <w:r>
        <w:t>- Build Sign Up and Login pages.</w:t>
      </w:r>
    </w:p>
    <w:p>
      <w:r>
        <w:t>- Store JWT token in local storage.</w:t>
      </w:r>
    </w:p>
    <w:p>
      <w:r>
        <w:t>- Create Calendar/Dashboard UI to show user events.</w:t>
      </w:r>
    </w:p>
    <w:p>
      <w:r>
        <w:t>- Implement event creation and status update UI.</w:t>
      </w:r>
    </w:p>
    <w:p>
      <w:r>
        <w:t>- Create Marketplace page to view swappable slots.</w:t>
      </w:r>
    </w:p>
    <w:p>
      <w:r>
        <w:t>- Add ability to request swap by selecting user’s own swappable slot.</w:t>
      </w:r>
    </w:p>
    <w:p>
      <w:r>
        <w:t>- Create Notifications page for Incoming and Outgoing swap requests.</w:t>
      </w:r>
    </w:p>
    <w:p>
      <w:r>
        <w:t>- Implement Accept/Reject buttons with live updates.</w:t>
      </w:r>
    </w:p>
    <w:p>
      <w:pPr>
        <w:pStyle w:val="Heading2"/>
      </w:pPr>
      <w:r>
        <w:t>6. State Management</w:t>
      </w:r>
    </w:p>
    <w:p>
      <w:r>
        <w:t>- Use Redux/Context API/Pinia/Vuex for managing global state.</w:t>
      </w:r>
    </w:p>
    <w:p>
      <w:r>
        <w:t>- Protect authenticated routes.</w:t>
      </w:r>
    </w:p>
    <w:p>
      <w:r>
        <w:t>- Update calendar and request lists dynamically after every action.</w:t>
      </w:r>
    </w:p>
    <w:p>
      <w:pPr>
        <w:pStyle w:val="Heading2"/>
      </w:pPr>
      <w:r>
        <w:t>7. Bonus Features (Optional)</w:t>
      </w:r>
    </w:p>
    <w:p>
      <w:r>
        <w:t>- Add unit/integration tests for APIs.</w:t>
      </w:r>
    </w:p>
    <w:p>
      <w:r>
        <w:t>- Implement real-time notifications using WebSockets.</w:t>
      </w:r>
    </w:p>
    <w:p>
      <w:r>
        <w:t>- Deploy backend (Render/Heroku) and frontend (Vercel/Netlify).</w:t>
      </w:r>
    </w:p>
    <w:p>
      <w:r>
        <w:t>- Add Dockerfile and docker-compose for easy setup.</w:t>
      </w:r>
    </w:p>
    <w:p>
      <w:pPr>
        <w:pStyle w:val="Heading2"/>
      </w:pPr>
      <w:r>
        <w:t>8. Deliverables Checklist</w:t>
      </w:r>
    </w:p>
    <w:p>
      <w:r>
        <w:t>- Public GitHub repository link.</w:t>
      </w:r>
    </w:p>
    <w:p>
      <w:r>
        <w:t>- README.md including setup instructions, API documentation, challenges faced.</w:t>
      </w:r>
    </w:p>
    <w:p>
      <w:r>
        <w:t>- Optional live demo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